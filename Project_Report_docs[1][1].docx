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E7AD" w14:textId="134E8EA8" w:rsidR="000D3A0C" w:rsidRPr="00B679BC" w:rsidRDefault="007A02B1" w:rsidP="00B679BC">
      <w:pPr>
        <w:pStyle w:val="Title"/>
        <w:jc w:val="center"/>
        <w:rPr>
          <w:b/>
          <w:bCs/>
        </w:rPr>
      </w:pPr>
      <w:r w:rsidRPr="00B679BC">
        <w:rPr>
          <w:b/>
          <w:bCs/>
        </w:rPr>
        <w:t>Project Report</w:t>
      </w:r>
    </w:p>
    <w:p w14:paraId="41F1C3E5" w14:textId="77777777" w:rsidR="000D3A0C" w:rsidRDefault="007A02B1">
      <w:pPr>
        <w:pStyle w:val="Heading1"/>
      </w:pPr>
      <w:r>
        <w:t>1. Project Title</w:t>
      </w:r>
    </w:p>
    <w:p w14:paraId="5B72455E" w14:textId="77777777" w:rsidR="00C72942" w:rsidRDefault="00C72942" w:rsidP="00C72942">
      <w:pPr>
        <w:rPr>
          <w:b/>
          <w:bCs/>
          <w:lang w:val="en-IN"/>
        </w:rPr>
      </w:pPr>
      <w:r w:rsidRPr="00C72942">
        <w:rPr>
          <w:b/>
          <w:bCs/>
          <w:lang w:val="en-IN"/>
        </w:rPr>
        <w:t>Market Basket Analysis &amp; Store Optimization</w:t>
      </w:r>
    </w:p>
    <w:p w14:paraId="0697DD62" w14:textId="7C22BB24" w:rsidR="00C72942" w:rsidRPr="00C72942" w:rsidRDefault="007A02B1" w:rsidP="00C72942">
      <w:pPr>
        <w:pStyle w:val="Heading1"/>
      </w:pPr>
      <w:r w:rsidRPr="00C72942">
        <w:t>2. Project Summary</w:t>
      </w:r>
    </w:p>
    <w:p w14:paraId="31F7A4CF" w14:textId="77777777" w:rsidR="00C72942" w:rsidRDefault="00C72942" w:rsidP="00C72942">
      <w:pPr>
        <w:rPr>
          <w:b/>
          <w:bCs/>
        </w:rPr>
      </w:pPr>
      <w:r w:rsidRPr="00C72942">
        <w:rPr>
          <w:b/>
          <w:bCs/>
        </w:rPr>
        <w:t>To discover purchasing patterns and frequently co-occurring items in customer transactions using Market Basket Analysis techniques.</w:t>
      </w:r>
    </w:p>
    <w:p w14:paraId="0DD09E0E" w14:textId="5F25388F" w:rsidR="000D3A0C" w:rsidRPr="00C72942" w:rsidRDefault="007A02B1" w:rsidP="00C72942">
      <w:pPr>
        <w:pStyle w:val="Heading1"/>
        <w:rPr>
          <w:color w:val="000000" w:themeColor="text1"/>
          <w:lang w:val="en-IN"/>
        </w:rPr>
      </w:pPr>
      <w:r>
        <w:t>3. Project Objectives</w:t>
      </w:r>
    </w:p>
    <w:p w14:paraId="174C3736" w14:textId="7E0C4EDA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Product placement optimization</w:t>
      </w:r>
    </w:p>
    <w:p w14:paraId="61EEC7F7" w14:textId="2843FFAD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Cross-selling and up-selling strategies</w:t>
      </w:r>
    </w:p>
    <w:p w14:paraId="207A3529" w14:textId="034AAA4F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Personalized promotions and discounts</w:t>
      </w:r>
    </w:p>
    <w:p w14:paraId="7223821C" w14:textId="60BA791D" w:rsidR="00C72942" w:rsidRDefault="00C72942" w:rsidP="00C72942">
      <w:pPr>
        <w:pStyle w:val="ListParagraph"/>
        <w:numPr>
          <w:ilvl w:val="0"/>
          <w:numId w:val="10"/>
        </w:numPr>
      </w:pPr>
      <w:r w:rsidRPr="00C72942">
        <w:t>Inventory and supply chain planning</w:t>
      </w:r>
    </w:p>
    <w:p w14:paraId="0B5624FD" w14:textId="77777777" w:rsidR="000D3A0C" w:rsidRDefault="007A02B1">
      <w:pPr>
        <w:pStyle w:val="Heading1"/>
      </w:pPr>
      <w:r>
        <w:t>4. 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3858" w14:paraId="42D0B4FF" w14:textId="77777777">
        <w:tc>
          <w:tcPr>
            <w:tcW w:w="2880" w:type="dxa"/>
          </w:tcPr>
          <w:p w14:paraId="1C71093B" w14:textId="77777777" w:rsidR="003B3858" w:rsidRDefault="003B3858"/>
        </w:tc>
        <w:tc>
          <w:tcPr>
            <w:tcW w:w="2880" w:type="dxa"/>
          </w:tcPr>
          <w:p w14:paraId="377BE0EB" w14:textId="77777777" w:rsidR="003B3858" w:rsidRDefault="003B3858" w:rsidP="003B3858">
            <w:pPr>
              <w:pStyle w:val="NoSpacing"/>
            </w:pPr>
          </w:p>
        </w:tc>
        <w:tc>
          <w:tcPr>
            <w:tcW w:w="2880" w:type="dxa"/>
          </w:tcPr>
          <w:p w14:paraId="267071F6" w14:textId="77777777" w:rsidR="003B3858" w:rsidRDefault="003B3858"/>
        </w:tc>
      </w:tr>
      <w:tr w:rsidR="003B3858" w14:paraId="4C96BB74" w14:textId="77777777">
        <w:tc>
          <w:tcPr>
            <w:tcW w:w="2880" w:type="dxa"/>
          </w:tcPr>
          <w:p w14:paraId="7FCFA0E6" w14:textId="335DA359" w:rsidR="00344B7F" w:rsidRDefault="007A02B1">
            <w:r>
              <w:t>Name</w:t>
            </w:r>
            <w:r w:rsidR="00344B7F">
              <w:t xml:space="preserve"> </w:t>
            </w:r>
            <w:r w:rsidR="003B3858">
              <w:t>–</w:t>
            </w:r>
            <w:r w:rsidR="002F2C10">
              <w:t>Aishal Jain</w:t>
            </w:r>
          </w:p>
          <w:p w14:paraId="2E77256B" w14:textId="77777777" w:rsidR="003B3858" w:rsidRDefault="003B3858"/>
          <w:p w14:paraId="13A9F51F" w14:textId="77777777" w:rsidR="003B3858" w:rsidRDefault="003B3858">
            <w:r>
              <w:t xml:space="preserve">Name – Arpit Sahu      </w:t>
            </w:r>
          </w:p>
          <w:p w14:paraId="3BEEA817" w14:textId="77777777" w:rsidR="003B3858" w:rsidRDefault="003B3858"/>
          <w:p w14:paraId="132D5DD9" w14:textId="6E0C7AA9" w:rsidR="00B679BC" w:rsidRDefault="003B3858">
            <w:r>
              <w:t xml:space="preserve">Name – Aman Sharma </w:t>
            </w:r>
          </w:p>
          <w:p w14:paraId="55118B52" w14:textId="39D06225" w:rsidR="00B679BC" w:rsidRDefault="00B679BC">
            <w:r>
              <w:t>Name –</w:t>
            </w:r>
            <w:r w:rsidR="00B11E97">
              <w:t>Muthyam</w:t>
            </w:r>
            <w:r w:rsidR="007A02B1">
              <w:t xml:space="preserve"> Sridhar</w:t>
            </w:r>
          </w:p>
          <w:p w14:paraId="5748CC2A" w14:textId="77777777" w:rsidR="00B679BC" w:rsidRDefault="00B679BC"/>
          <w:p w14:paraId="7FCF8920" w14:textId="59AF2507" w:rsidR="00B679BC" w:rsidRDefault="00B679BC">
            <w:r>
              <w:t>Name –</w:t>
            </w:r>
            <w:r w:rsidR="007A02B1">
              <w:t xml:space="preserve"> Nikhil Ahirwa            </w:t>
            </w:r>
          </w:p>
          <w:p w14:paraId="0139A902" w14:textId="77777777" w:rsidR="007A02B1" w:rsidRDefault="007A02B1"/>
          <w:p w14:paraId="02D5AF24" w14:textId="63468819" w:rsidR="003B3858" w:rsidRDefault="00B679BC">
            <w:r>
              <w:t xml:space="preserve">Name </w:t>
            </w:r>
            <w:r w:rsidR="007A02B1">
              <w:t>–</w:t>
            </w:r>
            <w:r>
              <w:t xml:space="preserve"> </w:t>
            </w:r>
            <w:r w:rsidR="007A02B1">
              <w:t xml:space="preserve">Anand </w:t>
            </w:r>
            <w:r w:rsidR="00F470B5">
              <w:t>Kumar</w:t>
            </w:r>
            <w:r w:rsidR="003B3858">
              <w:t xml:space="preserve">                 </w:t>
            </w:r>
          </w:p>
        </w:tc>
        <w:tc>
          <w:tcPr>
            <w:tcW w:w="2880" w:type="dxa"/>
          </w:tcPr>
          <w:p w14:paraId="0651DDB3" w14:textId="77777777" w:rsidR="003B3858" w:rsidRDefault="007A02B1" w:rsidP="003B3858">
            <w:pPr>
              <w:pStyle w:val="NoSpacing"/>
            </w:pPr>
            <w:r>
              <w:t>Role</w:t>
            </w:r>
            <w:r w:rsidR="00344B7F">
              <w:t xml:space="preserve"> </w:t>
            </w:r>
            <w:r w:rsidR="003B3858">
              <w:t xml:space="preserve">– Data cleaning in python + </w:t>
            </w:r>
            <w:r w:rsidR="003B3858" w:rsidRPr="003B3858">
              <w:t>Association Rule Mining</w:t>
            </w:r>
          </w:p>
          <w:p w14:paraId="55D1FC06" w14:textId="77777777" w:rsidR="003B3858" w:rsidRDefault="003B3858" w:rsidP="003B3858">
            <w:pPr>
              <w:pStyle w:val="NoSpacing"/>
            </w:pPr>
          </w:p>
          <w:p w14:paraId="17AC1079" w14:textId="4B88AFED" w:rsidR="003B3858" w:rsidRDefault="003B3858" w:rsidP="003B3858">
            <w:pPr>
              <w:pStyle w:val="NoSpacing"/>
            </w:pPr>
            <w:r>
              <w:t xml:space="preserve">Role - </w:t>
            </w:r>
            <w:r w:rsidRPr="003B3858">
              <w:t>SQL Analyst</w:t>
            </w:r>
            <w:r>
              <w:t xml:space="preserve"> + </w:t>
            </w:r>
          </w:p>
          <w:p w14:paraId="60C597DC" w14:textId="77777777" w:rsidR="003B3858" w:rsidRDefault="003B3858" w:rsidP="003B3858">
            <w:r>
              <w:t>SKU Analysis, Stock Optimization Queries</w:t>
            </w:r>
          </w:p>
          <w:p w14:paraId="2D128240" w14:textId="2E91077F" w:rsidR="003B3858" w:rsidRDefault="00B679BC" w:rsidP="003B3858">
            <w:r>
              <w:t xml:space="preserve">Role - </w:t>
            </w:r>
            <w:r w:rsidR="003B3858" w:rsidRPr="003B3858">
              <w:t>Power BI Dashboard</w:t>
            </w:r>
          </w:p>
          <w:p w14:paraId="17592258" w14:textId="02948B7B" w:rsidR="007A02B1" w:rsidRDefault="007A02B1" w:rsidP="007A02B1">
            <w:r>
              <w:t>Apriori Model + Association Rule Mining</w:t>
            </w:r>
          </w:p>
          <w:p w14:paraId="381D35AB" w14:textId="77777777" w:rsidR="007A02B1" w:rsidRDefault="007A02B1" w:rsidP="007A02B1">
            <w:r>
              <w:t>Data Cleaning in Python/Excel</w:t>
            </w:r>
          </w:p>
          <w:p w14:paraId="5AACB884" w14:textId="53A09FD6" w:rsidR="003B3858" w:rsidRDefault="007A02B1" w:rsidP="007A02B1">
            <w:r>
              <w:t xml:space="preserve"> Insights &amp; Recommendations</w:t>
            </w:r>
          </w:p>
        </w:tc>
        <w:tc>
          <w:tcPr>
            <w:tcW w:w="2880" w:type="dxa"/>
          </w:tcPr>
          <w:p w14:paraId="2F2F81E3" w14:textId="0CEEA60B" w:rsidR="00344B7F" w:rsidRDefault="00344B7F"/>
        </w:tc>
      </w:tr>
    </w:tbl>
    <w:p w14:paraId="7288465C" w14:textId="77777777" w:rsidR="00B679BC" w:rsidRDefault="00B679BC">
      <w:pPr>
        <w:pStyle w:val="Heading1"/>
      </w:pPr>
    </w:p>
    <w:p w14:paraId="3CED005F" w14:textId="5F5A6A29" w:rsidR="000D3A0C" w:rsidRDefault="008A5A26">
      <w:pPr>
        <w:pStyle w:val="Heading1"/>
      </w:pPr>
      <w:r>
        <w:t xml:space="preserve">5. </w:t>
      </w:r>
      <w:r w:rsidR="00B679BC">
        <w:t xml:space="preserve">Team Name </w:t>
      </w:r>
    </w:p>
    <w:p w14:paraId="10A702FB" w14:textId="173CF442" w:rsidR="00B679BC" w:rsidRPr="00B679BC" w:rsidRDefault="00B679BC" w:rsidP="00B679BC">
      <w:pPr>
        <w:rPr>
          <w:b/>
          <w:bCs/>
        </w:rPr>
      </w:pPr>
      <w:r>
        <w:rPr>
          <w:b/>
          <w:bCs/>
        </w:rPr>
        <w:t xml:space="preserve">      “</w:t>
      </w:r>
      <w:r w:rsidRPr="00B679BC">
        <w:rPr>
          <w:b/>
          <w:bCs/>
        </w:rPr>
        <w:t>Sadaiv Aage</w:t>
      </w:r>
      <w:r>
        <w:rPr>
          <w:b/>
          <w:bCs/>
        </w:rPr>
        <w:t>”</w:t>
      </w:r>
    </w:p>
    <w:p w14:paraId="0FB29244" w14:textId="77777777" w:rsidR="00B679BC" w:rsidRDefault="00B679BC">
      <w:pPr>
        <w:pStyle w:val="Heading1"/>
      </w:pPr>
    </w:p>
    <w:p w14:paraId="2738135E" w14:textId="7AFC102F" w:rsidR="000D3A0C" w:rsidRDefault="008A5A26">
      <w:pPr>
        <w:pStyle w:val="Heading1"/>
      </w:pPr>
      <w:r>
        <w:t>6. Challenges &amp; Risks</w:t>
      </w:r>
    </w:p>
    <w:p w14:paraId="1255E064" w14:textId="4E90EC2B" w:rsidR="00B679BC" w:rsidRDefault="00B679BC">
      <w:r w:rsidRPr="00B679BC">
        <w:rPr>
          <w:b/>
          <w:bCs/>
        </w:rPr>
        <w:t>Data Quality:</w:t>
      </w:r>
      <w:r w:rsidRPr="00B679BC">
        <w:t xml:space="preserve"> Inconsistent or duplicate entries may affect results.</w:t>
      </w:r>
      <w:r w:rsidRPr="00B679BC">
        <w:br/>
      </w:r>
      <w:r w:rsidRPr="00B679BC">
        <w:rPr>
          <w:i/>
          <w:iCs/>
        </w:rPr>
        <w:t>Mitigation:</w:t>
      </w:r>
      <w:r w:rsidRPr="00B679BC">
        <w:t xml:space="preserve"> Clean and standardize data using Power Query</w:t>
      </w:r>
      <w:r>
        <w:t>.</w:t>
      </w:r>
    </w:p>
    <w:p w14:paraId="44CE9710" w14:textId="78588603" w:rsidR="00B679BC" w:rsidRDefault="00B679BC">
      <w:r w:rsidRPr="00B679BC">
        <w:rPr>
          <w:b/>
          <w:bCs/>
        </w:rPr>
        <w:t>Complexity:</w:t>
      </w:r>
      <w:r w:rsidRPr="00B679BC">
        <w:t xml:space="preserve"> Non-technical users may find the model confusing.</w:t>
      </w:r>
      <w:r w:rsidRPr="00B679BC">
        <w:br/>
      </w:r>
      <w:r w:rsidRPr="00B679BC">
        <w:rPr>
          <w:i/>
          <w:iCs/>
        </w:rPr>
        <w:t>Mitigation:</w:t>
      </w:r>
      <w:r w:rsidRPr="00B679BC">
        <w:t xml:space="preserve"> Provide clear documentation and simplified views</w:t>
      </w:r>
    </w:p>
    <w:p w14:paraId="3CB44720" w14:textId="05C8711D" w:rsidR="008A5A26" w:rsidRDefault="00B679BC" w:rsidP="008A5A26">
      <w:pPr>
        <w:rPr>
          <w:lang w:val="en-IN"/>
        </w:rPr>
      </w:pPr>
      <w:r w:rsidRPr="00B679BC">
        <w:rPr>
          <w:b/>
          <w:bCs/>
        </w:rPr>
        <w:t>Data Quality Issues</w:t>
      </w:r>
      <w:r>
        <w:t xml:space="preserve"> :</w:t>
      </w:r>
      <w:r w:rsidRPr="00B679BC">
        <w:t xml:space="preserve"> In Python, incorrect types or NULLs can crash scripts.</w:t>
      </w:r>
      <w:r w:rsidR="008A5A26">
        <w:t xml:space="preserve">                 </w:t>
      </w:r>
      <w:r w:rsidRPr="00B679BC">
        <w:t>Mitigation</w:t>
      </w:r>
      <w:r>
        <w:t xml:space="preserve"> :- </w:t>
      </w:r>
      <w:r w:rsidR="008A5A26" w:rsidRPr="008A5A26">
        <w:rPr>
          <w:lang w:val="en-IN"/>
        </w:rPr>
        <w:t xml:space="preserve">  In SQL, use COALESCE, IS NULL checks, and data constraints.</w:t>
      </w:r>
    </w:p>
    <w:p w14:paraId="17CCBCAE" w14:textId="77777777" w:rsidR="008A5A26" w:rsidRDefault="008A5A26" w:rsidP="008A5A26">
      <w:r w:rsidRPr="008A5A26">
        <w:rPr>
          <w:b/>
          <w:bCs/>
        </w:rPr>
        <w:t>Security &amp; Access Control</w:t>
      </w:r>
      <w:r>
        <w:t xml:space="preserve"> :</w:t>
      </w:r>
      <w:r w:rsidRPr="008A5A26">
        <w:t xml:space="preserve"> Python scripts or SQL queries may expose credentials (e.g., in connection strings).</w:t>
      </w:r>
      <w:r>
        <w:t xml:space="preserve">                                                                                                                                                                                      Mitigation : </w:t>
      </w:r>
      <w:r w:rsidRPr="008A5A26">
        <w:t>Set up role-based access control (RBAC) in SQL databases.</w:t>
      </w:r>
    </w:p>
    <w:p w14:paraId="77FB0722" w14:textId="0A3A218F" w:rsidR="000D3A0C" w:rsidRDefault="008A5A26" w:rsidP="008A5A26">
      <w:pPr>
        <w:pStyle w:val="Heading1"/>
      </w:pPr>
      <w:r>
        <w:t>7. Conclusion / Recommendations</w:t>
      </w:r>
    </w:p>
    <w:p w14:paraId="59C1ABC1" w14:textId="12676664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Successfully gained hands-on experience in data analytics through academic projects and internships.</w:t>
      </w:r>
    </w:p>
    <w:p w14:paraId="75E6F8BB" w14:textId="2DB62CB1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Developed strong proficiency in tools like </w:t>
      </w:r>
      <w:r w:rsidRPr="008A5A26">
        <w:rPr>
          <w:b/>
          <w:bCs/>
          <w:lang w:val="en-IN"/>
        </w:rPr>
        <w:t>Power BI, Python (Pandas, NumPy), SQL, and Excel</w:t>
      </w:r>
      <w:r w:rsidRPr="008A5A26">
        <w:rPr>
          <w:lang w:val="en-IN"/>
        </w:rPr>
        <w:t>.</w:t>
      </w:r>
    </w:p>
    <w:p w14:paraId="38E1142C" w14:textId="1137A88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Analyzed real-world datasets (Amazon Sales, IPL, Retail Orders) and provided actionable insights through dashboards and visualizations.</w:t>
      </w:r>
    </w:p>
    <w:p w14:paraId="2DCFA7BD" w14:textId="2512AAD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Applied statistical techniques for data cleaning, transformation, and interpretation.</w:t>
      </w:r>
    </w:p>
    <w:p w14:paraId="45029438" w14:textId="77777777" w:rsid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Proven ability to identify patterns, trends, and optimization opportunities in business data.</w:t>
      </w:r>
    </w:p>
    <w:p w14:paraId="744DA739" w14:textId="0EFD0D6D" w:rsidR="000D3A0C" w:rsidRDefault="008A5A26" w:rsidP="008A5A26">
      <w:pPr>
        <w:pStyle w:val="Heading1"/>
      </w:pPr>
      <w:r>
        <w:t>Recommendations</w:t>
      </w:r>
    </w:p>
    <w:p w14:paraId="3A0F5D14" w14:textId="28D6D522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Continue deepening expertise in </w:t>
      </w:r>
      <w:r w:rsidRPr="008A5A26">
        <w:rPr>
          <w:b/>
          <w:bCs/>
          <w:lang w:val="en-IN"/>
        </w:rPr>
        <w:t>advanced analytics tools</w:t>
      </w:r>
      <w:r w:rsidRPr="008A5A26">
        <w:rPr>
          <w:lang w:val="en-IN"/>
        </w:rPr>
        <w:t xml:space="preserve"> such as Python (scikit-learn), Tableau, and R.</w:t>
      </w:r>
    </w:p>
    <w:p w14:paraId="7A72A8FF" w14:textId="19DB3FA0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Strengthen understanding of business domains (e.g., retail, sports, e-commerce) to derive more domain-specific insights.</w:t>
      </w:r>
    </w:p>
    <w:p w14:paraId="1BCA2B96" w14:textId="00E72157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Enhance </w:t>
      </w:r>
      <w:r w:rsidRPr="008A5A26">
        <w:rPr>
          <w:b/>
          <w:bCs/>
          <w:lang w:val="en-IN"/>
        </w:rPr>
        <w:t>communication and storytelling</w:t>
      </w:r>
      <w:r w:rsidRPr="008A5A26">
        <w:rPr>
          <w:lang w:val="en-IN"/>
        </w:rPr>
        <w:t xml:space="preserve"> skills to present data findings effectively to stakeholders</w:t>
      </w:r>
      <w:r>
        <w:rPr>
          <w:lang w:val="en-IN"/>
        </w:rPr>
        <w:t>.</w:t>
      </w:r>
    </w:p>
    <w:p w14:paraId="35F6D12A" w14:textId="549FB96B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lastRenderedPageBreak/>
        <w:t xml:space="preserve">Pursue real-time industry projects or certifications in </w:t>
      </w:r>
      <w:r w:rsidRPr="008A5A26">
        <w:rPr>
          <w:b/>
          <w:bCs/>
          <w:lang w:val="en-IN"/>
        </w:rPr>
        <w:t>machine learning</w:t>
      </w:r>
      <w:r w:rsidRPr="008A5A26">
        <w:rPr>
          <w:lang w:val="en-IN"/>
        </w:rPr>
        <w:t xml:space="preserve"> or </w:t>
      </w:r>
      <w:r w:rsidRPr="008A5A26">
        <w:rPr>
          <w:b/>
          <w:bCs/>
          <w:lang w:val="en-IN"/>
        </w:rPr>
        <w:t>data engineering</w:t>
      </w:r>
      <w:r w:rsidRPr="008A5A26">
        <w:rPr>
          <w:lang w:val="en-IN"/>
        </w:rPr>
        <w:t>.</w:t>
      </w:r>
    </w:p>
    <w:p w14:paraId="58C31086" w14:textId="5F6BC36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Keep building a strong online portfolio (e.g., GitHub, LinkedIn) with diverse analytics projects and dashboards.</w:t>
      </w:r>
    </w:p>
    <w:p w14:paraId="1C1615CE" w14:textId="77777777" w:rsidR="008A5A26" w:rsidRPr="008A5A26" w:rsidRDefault="008A5A26" w:rsidP="008A5A26">
      <w:pPr>
        <w:pStyle w:val="ListParagraph"/>
      </w:pPr>
    </w:p>
    <w:sectPr w:rsidR="008A5A26" w:rsidRPr="008A5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83E0A"/>
    <w:multiLevelType w:val="hybridMultilevel"/>
    <w:tmpl w:val="8026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FEC"/>
    <w:multiLevelType w:val="hybridMultilevel"/>
    <w:tmpl w:val="39F48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4047E"/>
    <w:multiLevelType w:val="hybridMultilevel"/>
    <w:tmpl w:val="F746B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6486"/>
    <w:multiLevelType w:val="hybridMultilevel"/>
    <w:tmpl w:val="8438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4419">
    <w:abstractNumId w:val="8"/>
  </w:num>
  <w:num w:numId="2" w16cid:durableId="1690910294">
    <w:abstractNumId w:val="6"/>
  </w:num>
  <w:num w:numId="3" w16cid:durableId="272130464">
    <w:abstractNumId w:val="5"/>
  </w:num>
  <w:num w:numId="4" w16cid:durableId="934361877">
    <w:abstractNumId w:val="4"/>
  </w:num>
  <w:num w:numId="5" w16cid:durableId="758600826">
    <w:abstractNumId w:val="7"/>
  </w:num>
  <w:num w:numId="6" w16cid:durableId="1288659160">
    <w:abstractNumId w:val="3"/>
  </w:num>
  <w:num w:numId="7" w16cid:durableId="34695990">
    <w:abstractNumId w:val="2"/>
  </w:num>
  <w:num w:numId="8" w16cid:durableId="204413855">
    <w:abstractNumId w:val="1"/>
  </w:num>
  <w:num w:numId="9" w16cid:durableId="722604145">
    <w:abstractNumId w:val="0"/>
  </w:num>
  <w:num w:numId="10" w16cid:durableId="88699500">
    <w:abstractNumId w:val="12"/>
  </w:num>
  <w:num w:numId="11" w16cid:durableId="18900589">
    <w:abstractNumId w:val="9"/>
  </w:num>
  <w:num w:numId="12" w16cid:durableId="1690521750">
    <w:abstractNumId w:val="11"/>
  </w:num>
  <w:num w:numId="13" w16cid:durableId="705565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A0C"/>
    <w:rsid w:val="0015074B"/>
    <w:rsid w:val="0015101E"/>
    <w:rsid w:val="0029639D"/>
    <w:rsid w:val="002F2C10"/>
    <w:rsid w:val="00326F90"/>
    <w:rsid w:val="00344B7F"/>
    <w:rsid w:val="00395FE7"/>
    <w:rsid w:val="003B3858"/>
    <w:rsid w:val="004938CD"/>
    <w:rsid w:val="007A02B1"/>
    <w:rsid w:val="008A5A26"/>
    <w:rsid w:val="00AA1D8D"/>
    <w:rsid w:val="00B11E97"/>
    <w:rsid w:val="00B47730"/>
    <w:rsid w:val="00B679BC"/>
    <w:rsid w:val="00C72942"/>
    <w:rsid w:val="00CB0664"/>
    <w:rsid w:val="00CF478D"/>
    <w:rsid w:val="00F470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49A9A"/>
  <w14:defaultImageDpi w14:val="300"/>
  <w15:docId w15:val="{9F60D32C-E9B5-4458-998D-3807E0C4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5A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KUMAR</cp:lastModifiedBy>
  <cp:revision>2</cp:revision>
  <cp:lastPrinted>2025-07-20T19:30:00Z</cp:lastPrinted>
  <dcterms:created xsi:type="dcterms:W3CDTF">2025-07-21T11:05:00Z</dcterms:created>
  <dcterms:modified xsi:type="dcterms:W3CDTF">2025-07-21T11:05:00Z</dcterms:modified>
  <cp:category/>
</cp:coreProperties>
</file>